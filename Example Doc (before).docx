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REGISTER OF MEMBERS</w:t>
      </w:r>
    </w:p>
    <w:p>
      <w:r>
        <w:t>Member Name: Alice Smith — 60 Shares</w:t>
      </w:r>
    </w:p>
    <w:p>
      <w:r>
        <w:t>Member Name: Bob Khan — 40 Shares</w:t>
      </w:r>
    </w:p>
    <w:p/>
    <w:p>
      <w:r>
        <w:t>REGISTER OF DIRECTORS</w:t>
      </w:r>
    </w:p>
    <w:p>
      <w:r>
        <w:t>Director: Alice Smith (Appointed 2024-06-01)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